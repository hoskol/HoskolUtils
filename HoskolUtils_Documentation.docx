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75046" w14:textId="77777777" w:rsidR="00F96D1B" w:rsidRDefault="00000000">
      <w:pPr>
        <w:pStyle w:val="Title"/>
      </w:pPr>
      <w:r>
        <w:t>HoskolUtils Library Documentation</w:t>
      </w:r>
    </w:p>
    <w:p w14:paraId="6EFF61DF" w14:textId="77777777" w:rsidR="00F96D1B" w:rsidRDefault="00000000">
      <w:pPr>
        <w:pStyle w:val="Heading1"/>
      </w:pPr>
      <w:r>
        <w:t>Overview</w:t>
      </w:r>
    </w:p>
    <w:p w14:paraId="565A9D0C" w14:textId="77777777" w:rsidR="00F96D1B" w:rsidRDefault="00000000">
      <w:r>
        <w:t>HoskolUtils is a reusable Java library that provides basic mathematical operations such as addition, multiplication, and prime checking.</w:t>
      </w:r>
    </w:p>
    <w:p w14:paraId="6D47CB12" w14:textId="77777777" w:rsidR="00F96D1B" w:rsidRDefault="00000000">
      <w:pPr>
        <w:pStyle w:val="Heading1"/>
      </w:pPr>
      <w:r>
        <w:t>Installation</w:t>
      </w:r>
    </w:p>
    <w:p w14:paraId="76465916" w14:textId="77777777" w:rsidR="00F96D1B" w:rsidRDefault="00000000">
      <w:r>
        <w:t>1. Download the JAR file and add it to your Java project's classpath.</w:t>
      </w:r>
      <w:r>
        <w:br/>
        <w:t>2. No external dependencies required.</w:t>
      </w:r>
    </w:p>
    <w:p w14:paraId="03D4A266" w14:textId="77777777" w:rsidR="00F96D1B" w:rsidRDefault="00000000">
      <w:pPr>
        <w:pStyle w:val="Heading1"/>
      </w:pPr>
      <w:r>
        <w:t>Usage Example</w:t>
      </w:r>
    </w:p>
    <w:p w14:paraId="0F66CAD8" w14:textId="77777777" w:rsidR="00F96D1B" w:rsidRDefault="00000000">
      <w:r>
        <w:t>Example code:</w:t>
      </w:r>
      <w:r>
        <w:br/>
      </w:r>
    </w:p>
    <w:p w14:paraId="75808540" w14:textId="77777777" w:rsidR="00F96D1B" w:rsidRDefault="00000000">
      <w:r>
        <w:br/>
        <w:t>import com.hoskol.utils.MathUtils;</w:t>
      </w:r>
      <w:r>
        <w:br/>
      </w:r>
      <w:r>
        <w:br/>
        <w:t>public class Main {</w:t>
      </w:r>
      <w:r>
        <w:br/>
        <w:t xml:space="preserve">    public static void main(String[] args) {</w:t>
      </w:r>
      <w:r>
        <w:br/>
        <w:t xml:space="preserve">        int sum = MathUtils.add(3, 4);</w:t>
      </w:r>
      <w:r>
        <w:br/>
        <w:t xml:space="preserve">        System.out.println("Sum: " + sum);</w:t>
      </w:r>
      <w:r>
        <w:br/>
        <w:t xml:space="preserve">    }</w:t>
      </w:r>
      <w:r>
        <w:br/>
        <w:t>}</w:t>
      </w:r>
      <w:r>
        <w:br/>
      </w:r>
    </w:p>
    <w:p w14:paraId="5E84DEB6" w14:textId="77777777" w:rsidR="00F96D1B" w:rsidRDefault="00000000">
      <w:pPr>
        <w:pStyle w:val="Heading1"/>
      </w:pPr>
      <w:r>
        <w:t>Repository</w:t>
      </w:r>
    </w:p>
    <w:p w14:paraId="6FE29429" w14:textId="1DD3D225" w:rsidR="00096C50" w:rsidRPr="00096C50" w:rsidRDefault="00096C50" w:rsidP="00096C50">
      <w:r w:rsidRPr="00096C50">
        <w:t>https://github.com/hoskol/HoskolUtils</w:t>
      </w:r>
    </w:p>
    <w:p w14:paraId="5E99CE09" w14:textId="77777777" w:rsidR="00F96D1B" w:rsidRDefault="00000000">
      <w:pPr>
        <w:pStyle w:val="Heading1"/>
      </w:pPr>
      <w:r>
        <w:t>Interface and Implementation</w:t>
      </w:r>
    </w:p>
    <w:p w14:paraId="4D821565" w14:textId="77777777" w:rsidR="00F96D1B" w:rsidRDefault="00000000">
      <w:r>
        <w:t>The library includes an interface named `IMathOperations`, which defines method contracts for basic math operations: addition, multiplication, and prime number checking.</w:t>
      </w:r>
    </w:p>
    <w:p w14:paraId="127BB3A3" w14:textId="77777777" w:rsidR="00F96D1B" w:rsidRDefault="00000000">
      <w:r>
        <w:t>The class `MathOperationsImpl` implements the `IMathOperations` interface and provides the concrete logic for each method. This demonstrates the use of Java interfaces for abstraction and reusability.</w:t>
      </w:r>
    </w:p>
    <w:p w14:paraId="2EA735EE" w14:textId="77777777" w:rsidR="00F96D1B" w:rsidRDefault="00000000">
      <w:pPr>
        <w:pStyle w:val="Heading1"/>
      </w:pPr>
      <w:r>
        <w:lastRenderedPageBreak/>
        <w:t>Updated Repository Link</w:t>
      </w:r>
    </w:p>
    <w:p w14:paraId="5FCCAA66" w14:textId="77777777" w:rsidR="00F96D1B" w:rsidRDefault="00000000">
      <w:r>
        <w:t>GitHub Repository: https://github.com/hoskol/HoskolUtils</w:t>
      </w:r>
    </w:p>
    <w:sectPr w:rsidR="00F96D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9265336">
    <w:abstractNumId w:val="8"/>
  </w:num>
  <w:num w:numId="2" w16cid:durableId="1819835514">
    <w:abstractNumId w:val="6"/>
  </w:num>
  <w:num w:numId="3" w16cid:durableId="1790736490">
    <w:abstractNumId w:val="5"/>
  </w:num>
  <w:num w:numId="4" w16cid:durableId="895891029">
    <w:abstractNumId w:val="4"/>
  </w:num>
  <w:num w:numId="5" w16cid:durableId="1150905708">
    <w:abstractNumId w:val="7"/>
  </w:num>
  <w:num w:numId="6" w16cid:durableId="649556485">
    <w:abstractNumId w:val="3"/>
  </w:num>
  <w:num w:numId="7" w16cid:durableId="444153892">
    <w:abstractNumId w:val="2"/>
  </w:num>
  <w:num w:numId="8" w16cid:durableId="833911897">
    <w:abstractNumId w:val="1"/>
  </w:num>
  <w:num w:numId="9" w16cid:durableId="166385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6C50"/>
    <w:rsid w:val="0015074B"/>
    <w:rsid w:val="0029639D"/>
    <w:rsid w:val="002A28F2"/>
    <w:rsid w:val="00326F90"/>
    <w:rsid w:val="00AA1D8D"/>
    <w:rsid w:val="00B47730"/>
    <w:rsid w:val="00CB0664"/>
    <w:rsid w:val="00F96D1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755817"/>
  <w14:defaultImageDpi w14:val="300"/>
  <w15:docId w15:val="{81B813D5-835C-43BD-8379-9C6DE4657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Mohamad Hoskol</cp:lastModifiedBy>
  <cp:revision>2</cp:revision>
  <dcterms:created xsi:type="dcterms:W3CDTF">2013-12-23T23:15:00Z</dcterms:created>
  <dcterms:modified xsi:type="dcterms:W3CDTF">2025-06-23T23:25:00Z</dcterms:modified>
  <cp:category/>
</cp:coreProperties>
</file>